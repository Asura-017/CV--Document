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666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6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aosPM | 09900090909 | aojdlvl@cefakc.com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